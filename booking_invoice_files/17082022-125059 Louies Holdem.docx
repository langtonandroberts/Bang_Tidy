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Receipt</w:t>
      </w:r>
    </w:p>
    <w:p>
      <w:r>
        <w:t xml:space="preserve">ref: </w:t>
      </w:r>
      <w:r>
        <w:t>17082022-125059</w:t>
      </w:r>
    </w:p>
    <w:p>
      <w:r>
        <w:t xml:space="preserve">Dear </w:t>
      </w:r>
      <w:r>
        <w:rPr>
          <w:b/>
        </w:rPr>
        <w:t>Louies Holdem</w:t>
      </w:r>
      <w:r>
        <w:t>,</w:t>
      </w:r>
    </w:p>
    <w:p>
      <w:r>
        <w:t xml:space="preserve">Thank you for your recent booking of, </w:t>
      </w:r>
      <w:r>
        <w:rPr>
          <w:b/>
        </w:rPr>
        <w:t>2</w:t>
      </w:r>
      <w:r>
        <w:t xml:space="preserve"> days </w:t>
      </w:r>
      <w:r>
        <w:rPr>
          <w:b/>
        </w:rPr>
        <w:t>Standard</w:t>
      </w:r>
      <w:r>
        <w:rPr>
          <w:b/>
        </w:rPr>
        <w:t xml:space="preserve"> Accommodation</w:t>
      </w:r>
      <w:r>
        <w:t>,</w:t>
        <w:br/>
        <w:t>from 22/08/2022 until 30/08/2022, Ruffus will be placed in enclosure 7 on arrival.</w:t>
        <w:br/>
        <w:t xml:space="preserve">For future corrospondance your booking was taken by our staff member Tom Soyers. </w:t>
      </w:r>
      <w:r>
        <w:t>Ruffus has also been given pet ID: 46 for referancing on our system.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£21.00</w:t>
            </w:r>
          </w:p>
        </w:tc>
        <w:tc>
          <w:tcPr>
            <w:tcW w:type="dxa" w:w="1728"/>
          </w:tcPr>
          <w:p>
            <w:r>
              <w:t>£8.40</w:t>
            </w:r>
          </w:p>
        </w:tc>
        <w:tc>
          <w:tcPr>
            <w:tcW w:type="dxa" w:w="1728"/>
          </w:tcPr>
          <w:p>
            <w:r>
              <w:t>£50.40</w:t>
            </w:r>
          </w:p>
        </w:tc>
      </w:tr>
    </w:tbl>
    <w:p/>
    <w:p/>
    <w:p/>
    <w:p/>
    <w:p>
      <w:r>
        <w:t xml:space="preserve">We look forward to seeing </w:t>
      </w:r>
      <w:r>
        <w:t>Ruffus on the day. please don't forget to bring any toys or treats that will make Ruffus comfetable.</w:t>
      </w:r>
    </w:p>
    <w:p>
      <w:r>
        <w:t>We appreciate your business and look forward to other bookings in the future.</w:t>
        <w:br/>
        <w:t>For bank transfers please contact a member of staff.</w:t>
      </w:r>
    </w:p>
    <w:p>
      <w:r>
        <w:t>Receipt date: 24/08/2022 01-58-19</w:t>
        <w:br/>
        <w:t>Payment received with thanks.</w:t>
      </w:r>
    </w:p>
    <w:p>
      <w:r>
        <w:t>Staff member.</w:t>
        <w:br/>
        <w:t>Tom Soyers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