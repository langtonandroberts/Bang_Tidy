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twor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Reciept</w:t>
      </w:r>
    </w:p>
    <w:p>
      <w:r>
        <w:t xml:space="preserve">ref: </w:t>
      </w:r>
      <w:r>
        <w:t>19062022-005738</w:t>
      </w:r>
    </w:p>
    <w:p>
      <w:r>
        <w:t xml:space="preserve">Dear </w:t>
      </w:r>
      <w:r>
        <w:rPr>
          <w:b/>
        </w:rPr>
        <w:t>Jimmy Roberts</w:t>
      </w:r>
      <w:r>
        <w:t>,</w:t>
      </w:r>
    </w:p>
    <w:p>
      <w:r>
        <w:t xml:space="preserve">Thank you for your recent booking of, </w:t>
      </w:r>
      <w:r>
        <w:rPr>
          <w:b/>
        </w:rPr>
        <w:t>22</w:t>
      </w:r>
      <w:r>
        <w:t xml:space="preserve"> days </w:t>
      </w:r>
      <w:r>
        <w:rPr>
          <w:b/>
        </w:rPr>
        <w:t>Standard</w:t>
      </w:r>
      <w:r>
        <w:rPr>
          <w:b/>
        </w:rPr>
        <w:t xml:space="preserve"> Accommodation</w:t>
      </w:r>
      <w:r>
        <w:t>,</w:t>
        <w:br/>
        <w:t>from 19/6/2022 until 10/7/2022, Tabby will be placed in enclosure 1 on arrival.</w:t>
        <w:br/>
        <w:t>for future corrospondance your booking was taken by Mark Liddle.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Product Name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Units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Vat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1728"/>
          </w:tcPr>
          <w:p>
            <w:r>
              <w:t>Standard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£21.00</w:t>
            </w:r>
          </w:p>
        </w:tc>
        <w:tc>
          <w:tcPr>
            <w:tcW w:type="dxa" w:w="1728"/>
          </w:tcPr>
          <w:p>
            <w:r>
              <w:t>£92.40</w:t>
            </w:r>
          </w:p>
        </w:tc>
        <w:tc>
          <w:tcPr>
            <w:tcW w:type="dxa" w:w="1728"/>
          </w:tcPr>
          <w:p>
            <w:r>
              <w:t>£554.40</w:t>
            </w:r>
          </w:p>
        </w:tc>
      </w:tr>
    </w:tbl>
    <w:p/>
    <w:p/>
    <w:p/>
    <w:p/>
    <w:p>
      <w:r>
        <w:t>By placeing your booking you have agreed to our terms and conditions</w:t>
        <w:br/>
        <w:t>Refunds for cancelations are not given once a booking is made.</w:t>
      </w:r>
    </w:p>
    <w:p>
      <w:r>
        <w:t>We appreciate your business and look forward to other bookings in the future.</w:t>
        <w:br/>
        <w:t>for bank transfers please contact a member of staff.</w:t>
      </w:r>
    </w:p>
    <w:p>
      <w:r>
        <w:t>Sincerely</w:t>
      </w:r>
    </w:p>
    <w:p>
      <w:r>
        <w:t>Admin sercices.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