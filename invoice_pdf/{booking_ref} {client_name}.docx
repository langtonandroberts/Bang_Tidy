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Reciept</w:t>
      </w:r>
    </w:p>
    <w:p>
      <w:r>
        <w:t xml:space="preserve">ref: </w:t>
      </w:r>
      <w:r>
        <w:t>25062022-210749</w:t>
      </w:r>
    </w:p>
    <w:p>
      <w:r>
        <w:t xml:space="preserve">Dear </w:t>
      </w:r>
      <w:r>
        <w:rPr>
          <w:b/>
        </w:rPr>
        <w:t>Charlot Cobb</w:t>
      </w:r>
      <w:r>
        <w:t>,</w:t>
      </w:r>
    </w:p>
    <w:p>
      <w:r>
        <w:t xml:space="preserve">Thank you for your recent booking of, </w:t>
      </w:r>
      <w:r>
        <w:rPr>
          <w:b/>
        </w:rPr>
        <w:t>30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3/5/2022 until 1/6/2022, Rex will be placed in enclosure Holding cell on arrival.</w:t>
        <w:br/>
        <w:t>for future corrospondance your booking was taken by Clare Smith.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£126.00</w:t>
            </w:r>
          </w:p>
        </w:tc>
        <w:tc>
          <w:tcPr>
            <w:tcW w:type="dxa" w:w="1728"/>
          </w:tcPr>
          <w:p>
            <w:r>
              <w:t>£756.00</w:t>
            </w:r>
          </w:p>
        </w:tc>
      </w:tr>
    </w:tbl>
    <w:p/>
    <w:p/>
    <w:p/>
    <w:p/>
    <w:p>
      <w:r>
        <w:t>By placeing your booking you have agreed to our terms and conditions</w:t>
        <w:br/>
        <w:t>Refunds for cancelations are not given once a booking is made.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Sincerely</w:t>
      </w:r>
    </w:p>
    <w:p>
      <w:r>
        <w:t>Admin sercices.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