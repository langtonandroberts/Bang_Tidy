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</w:r>
      <w:r>
        <w:t>,</w:t>
      </w:r>
    </w:p>
    <w:p>
      <w:r>
        <w:t xml:space="preserve">Thank you for your recent booking of </w:t>
      </w:r>
      <w:r>
        <w:rPr>
          <w:b/>
        </w:rPr>
        <w:t>9</w:t>
      </w:r>
      <w:r>
        <w:t xml:space="preserve"> days </w:t>
      </w:r>
      <w:r>
        <w:rPr>
          <w:b/>
        </w:rPr>
        <w:t>Accomodation</w:t>
      </w:r>
      <w:r>
        <w:t>,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Accomodation</w:t>
            </w:r>
          </w:p>
        </w:tc>
        <w:tc>
          <w:tcPr>
            <w:tcW w:type="dxa" w:w="2160"/>
          </w:tcPr>
          <w:p>
            <w:r>
              <w:t>9.00</w:t>
            </w:r>
          </w:p>
        </w:tc>
        <w:tc>
          <w:tcPr>
            <w:tcW w:type="dxa" w:w="2160"/>
          </w:tcPr>
          <w:p>
            <w:r>
              <w:t>22.00</w:t>
            </w:r>
          </w:p>
        </w:tc>
        <w:tc>
          <w:tcPr>
            <w:tcW w:type="dxa" w:w="2160"/>
          </w:tcPr>
          <w:p>
            <w:r>
              <w:t>198.00</w:t>
            </w:r>
          </w:p>
        </w:tc>
      </w:tr>
    </w:tbl>
    <w:p/>
    <w:p/>
    <w:p/>
    <w:p/>
    <w:p>
      <w:r>
        <w:t>We appreciate your business and look forward to other bookings in the future.</w:t>
        <w:br/>
        <w:t>for bank transfers please use.</w:t>
        <w:br/>
        <w:t>sort: 01-23-45 acc: 123456789.</w:t>
      </w:r>
    </w:p>
    <w:p>
      <w:r>
        <w:t>Sincerely</w:t>
      </w:r>
    </w:p>
    <w:p>
      <w:r>
        <w:t>Mr Test Invoice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